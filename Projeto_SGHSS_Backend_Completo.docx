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Sistema de Gestão Hospitalar e de Serviços de Saúde (SGHSS)</w:t>
      </w:r>
    </w:p>
    <w:p>
      <w:r>
        <w:rPr>
          <w:b w:val="0"/>
          <w:sz w:val="24"/>
        </w:rPr>
        <w:t xml:space="preserve">Aluno: </w:t>
      </w:r>
    </w:p>
    <w:p>
      <w:r>
        <w:rPr>
          <w:b/>
          <w:color w:val="FF0000"/>
          <w:sz w:val="24"/>
        </w:rPr>
        <w:t>SEU NOME COMPLETO AQUI</w:t>
      </w:r>
    </w:p>
    <w:p>
      <w:r>
        <w:rPr>
          <w:b w:val="0"/>
          <w:sz w:val="24"/>
        </w:rPr>
        <w:t xml:space="preserve">RU: </w:t>
      </w:r>
    </w:p>
    <w:p>
      <w:r>
        <w:rPr>
          <w:b/>
          <w:color w:val="FF0000"/>
          <w:sz w:val="24"/>
        </w:rPr>
        <w:t>SEU RU AQUI</w:t>
      </w:r>
    </w:p>
    <w:p>
      <w:r>
        <w:rPr>
          <w:b w:val="0"/>
          <w:sz w:val="24"/>
        </w:rPr>
        <w:t xml:space="preserve">Curso: </w:t>
      </w:r>
    </w:p>
    <w:p>
      <w:r>
        <w:rPr>
          <w:b/>
          <w:color w:val="FF0000"/>
          <w:sz w:val="24"/>
        </w:rPr>
        <w:t>NOME DO CURSO</w:t>
      </w:r>
    </w:p>
    <w:p>
      <w:r>
        <w:rPr>
          <w:b w:val="0"/>
          <w:sz w:val="24"/>
        </w:rPr>
        <w:t xml:space="preserve">Polo: </w:t>
      </w:r>
    </w:p>
    <w:p>
      <w:r>
        <w:rPr>
          <w:b/>
          <w:color w:val="FF0000"/>
          <w:sz w:val="24"/>
        </w:rPr>
        <w:t>NOME DO POLO</w:t>
      </w:r>
    </w:p>
    <w:p>
      <w:r>
        <w:rPr>
          <w:b w:val="0"/>
          <w:sz w:val="24"/>
        </w:rPr>
        <w:t xml:space="preserve">Professor: </w:t>
      </w:r>
    </w:p>
    <w:p>
      <w:r>
        <w:rPr>
          <w:b/>
          <w:color w:val="FF0000"/>
          <w:sz w:val="24"/>
        </w:rPr>
        <w:t>NOME DO PROFESSOR</w:t>
      </w:r>
    </w:p>
    <w:p>
      <w:r>
        <w:br w:type="page"/>
      </w:r>
    </w:p>
    <w:p>
      <w:pPr>
        <w:pStyle w:val="Heading1"/>
      </w:pPr>
      <w:r>
        <w:t>Sumário</w:t>
      </w:r>
    </w:p>
    <w:p>
      <w:r>
        <w:rPr>
          <w:b w:val="0"/>
          <w:sz w:val="24"/>
        </w:rPr>
        <w:t>1. Introdução</w:t>
      </w:r>
    </w:p>
    <w:p>
      <w:r>
        <w:rPr>
          <w:b w:val="0"/>
          <w:sz w:val="24"/>
        </w:rPr>
        <w:t>2. Requisitos Funcionais e Não Funcionais</w:t>
      </w:r>
    </w:p>
    <w:p>
      <w:r>
        <w:rPr>
          <w:b w:val="0"/>
          <w:sz w:val="24"/>
        </w:rPr>
        <w:t>3. Modelagem</w:t>
      </w:r>
    </w:p>
    <w:p>
      <w:r>
        <w:rPr>
          <w:b w:val="0"/>
          <w:sz w:val="24"/>
        </w:rPr>
        <w:t>4. Implementação</w:t>
      </w:r>
    </w:p>
    <w:p>
      <w:r>
        <w:rPr>
          <w:b w:val="0"/>
          <w:sz w:val="24"/>
        </w:rPr>
        <w:t>5. Plano de Testes</w:t>
      </w:r>
    </w:p>
    <w:p>
      <w:r>
        <w:rPr>
          <w:b w:val="0"/>
          <w:sz w:val="24"/>
        </w:rPr>
        <w:t>6. Conclusão</w:t>
      </w:r>
    </w:p>
    <w:p>
      <w:r>
        <w:rPr>
          <w:b w:val="0"/>
          <w:sz w:val="24"/>
        </w:rPr>
        <w:t>7. Referências</w:t>
      </w:r>
    </w:p>
    <w:p>
      <w:r>
        <w:br w:type="page"/>
      </w:r>
    </w:p>
    <w:p>
      <w:pPr>
        <w:pStyle w:val="Heading1"/>
      </w:pPr>
      <w:r>
        <w:t>1. Introdução</w:t>
      </w:r>
    </w:p>
    <w:p>
      <w:r>
        <w:rPr>
          <w:b w:val="0"/>
          <w:sz w:val="24"/>
        </w:rPr>
        <w:t>Este projeto tem como objetivo desenvolver um sistema de gestão hospitalar e de serviços de saúde (SGHSS), com foco na trilha de Back-end. A proposta visa gerenciar dados de pacientes, consultas e usuários, garantindo segurança, integridade dos dados e autenticação via JWT.</w:t>
      </w:r>
    </w:p>
    <w:p>
      <w:r>
        <w:rPr>
          <w:b w:val="0"/>
          <w:sz w:val="24"/>
        </w:rPr>
        <w:t>O projeto foi desenvolvido em Node.js com Express, utilizando PostgreSQL como banco de dados relacional, com autenticação baseada em tokens JWT.</w:t>
      </w:r>
    </w:p>
    <w:p>
      <w:pPr>
        <w:pStyle w:val="Heading1"/>
      </w:pPr>
      <w:r>
        <w:t>2. Requisitos Funcionais e Não Funcionais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Prioridade</w:t>
            </w:r>
          </w:p>
        </w:tc>
      </w:tr>
      <w:tr>
        <w:tc>
          <w:tcPr>
            <w:tcW w:type="dxa" w:w="2160"/>
          </w:tcPr>
          <w:p>
            <w:r>
              <w:t>RF001</w:t>
            </w:r>
          </w:p>
        </w:tc>
        <w:tc>
          <w:tcPr>
            <w:tcW w:type="dxa" w:w="2160"/>
          </w:tcPr>
          <w:p>
            <w:r>
              <w:t>Cadastrar pacientes</w:t>
            </w:r>
          </w:p>
        </w:tc>
        <w:tc>
          <w:tcPr>
            <w:tcW w:type="dxa" w:w="2160"/>
          </w:tcPr>
          <w:p>
            <w:r>
              <w:t>Funcional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</w:tr>
      <w:tr>
        <w:tc>
          <w:tcPr>
            <w:tcW w:type="dxa" w:w="2160"/>
          </w:tcPr>
          <w:p>
            <w:r>
              <w:t>RF002</w:t>
            </w:r>
          </w:p>
        </w:tc>
        <w:tc>
          <w:tcPr>
            <w:tcW w:type="dxa" w:w="2160"/>
          </w:tcPr>
          <w:p>
            <w:r>
              <w:t>Listar consultas</w:t>
            </w:r>
          </w:p>
        </w:tc>
        <w:tc>
          <w:tcPr>
            <w:tcW w:type="dxa" w:w="2160"/>
          </w:tcPr>
          <w:p>
            <w:r>
              <w:t>Funcional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</w:tr>
      <w:tr>
        <w:tc>
          <w:tcPr>
            <w:tcW w:type="dxa" w:w="2160"/>
          </w:tcPr>
          <w:p>
            <w:r>
              <w:t>RF003</w:t>
            </w:r>
          </w:p>
        </w:tc>
        <w:tc>
          <w:tcPr>
            <w:tcW w:type="dxa" w:w="2160"/>
          </w:tcPr>
          <w:p>
            <w:r>
              <w:t>Autenticar usuários via JWT</w:t>
            </w:r>
          </w:p>
        </w:tc>
        <w:tc>
          <w:tcPr>
            <w:tcW w:type="dxa" w:w="2160"/>
          </w:tcPr>
          <w:p>
            <w:r>
              <w:t>Funcional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</w:tr>
      <w:tr>
        <w:tc>
          <w:tcPr>
            <w:tcW w:type="dxa" w:w="2160"/>
          </w:tcPr>
          <w:p>
            <w:r>
              <w:t>RF004</w:t>
            </w:r>
          </w:p>
        </w:tc>
        <w:tc>
          <w:tcPr>
            <w:tcW w:type="dxa" w:w="2160"/>
          </w:tcPr>
          <w:p>
            <w:r>
              <w:t>Cadastrar consultas com vínculo ao paciente</w:t>
            </w:r>
          </w:p>
        </w:tc>
        <w:tc>
          <w:tcPr>
            <w:tcW w:type="dxa" w:w="2160"/>
          </w:tcPr>
          <w:p>
            <w:r>
              <w:t>Funcional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</w:tr>
      <w:tr>
        <w:tc>
          <w:tcPr>
            <w:tcW w:type="dxa" w:w="2160"/>
          </w:tcPr>
          <w:p>
            <w:r>
              <w:t>RNF001</w:t>
            </w:r>
          </w:p>
        </w:tc>
        <w:tc>
          <w:tcPr>
            <w:tcW w:type="dxa" w:w="2160"/>
          </w:tcPr>
          <w:p>
            <w:r>
              <w:t>Segurança com autenticação JWT</w:t>
            </w:r>
          </w:p>
        </w:tc>
        <w:tc>
          <w:tcPr>
            <w:tcW w:type="dxa" w:w="2160"/>
          </w:tcPr>
          <w:p>
            <w:r>
              <w:t>Não Funcional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</w:tr>
      <w:tr>
        <w:tc>
          <w:tcPr>
            <w:tcW w:type="dxa" w:w="2160"/>
          </w:tcPr>
          <w:p>
            <w:r>
              <w:t>RNF002</w:t>
            </w:r>
          </w:p>
        </w:tc>
        <w:tc>
          <w:tcPr>
            <w:tcW w:type="dxa" w:w="2160"/>
          </w:tcPr>
          <w:p>
            <w:r>
              <w:t>Persistência em banco de dados relacional</w:t>
            </w:r>
          </w:p>
        </w:tc>
        <w:tc>
          <w:tcPr>
            <w:tcW w:type="dxa" w:w="2160"/>
          </w:tcPr>
          <w:p>
            <w:r>
              <w:t>Não Funcional</w:t>
            </w:r>
          </w:p>
        </w:tc>
        <w:tc>
          <w:tcPr>
            <w:tcW w:type="dxa" w:w="2160"/>
          </w:tcPr>
          <w:p>
            <w:r>
              <w:t>Alta</w:t>
            </w:r>
          </w:p>
        </w:tc>
      </w:tr>
    </w:tbl>
    <w:p>
      <w:pPr>
        <w:pStyle w:val="Heading1"/>
      </w:pPr>
      <w:r>
        <w:t>3. Modelagem</w:t>
      </w:r>
    </w:p>
    <w:p>
      <w:r>
        <w:rPr>
          <w:b w:val="0"/>
          <w:sz w:val="24"/>
        </w:rPr>
        <w:t>O modelo relacional utilizado para este projeto é composto por três entidades principais: usuários, pacientes e consultas. O relacionamento entre elas está demonstrado no Diagrama Entidade-Relacionamento (DER) abaixo.</w:t>
      </w:r>
    </w:p>
    <w:p>
      <w:r>
        <w:rPr>
          <w:b/>
          <w:color w:val="FF0000"/>
          <w:sz w:val="24"/>
        </w:rPr>
        <w:t>[INSIRA A IMAGEM DO DER AQUI]</w:t>
      </w:r>
    </w:p>
    <w:p>
      <w:pPr>
        <w:pStyle w:val="Heading1"/>
      </w:pPr>
      <w:r>
        <w:t>4. Implementação</w:t>
      </w:r>
    </w:p>
    <w:p>
      <w:r>
        <w:rPr>
          <w:b w:val="0"/>
          <w:sz w:val="24"/>
        </w:rPr>
        <w:t>A aplicação foi construída utilizando as seguintes tecnologias:</w:t>
      </w:r>
    </w:p>
    <w:p>
      <w:r>
        <w:rPr>
          <w:b w:val="0"/>
          <w:sz w:val="24"/>
        </w:rPr>
        <w:t>- Node.js</w:t>
      </w:r>
    </w:p>
    <w:p>
      <w:r>
        <w:rPr>
          <w:b w:val="0"/>
          <w:sz w:val="24"/>
        </w:rPr>
        <w:t>- Express.js</w:t>
      </w:r>
    </w:p>
    <w:p>
      <w:r>
        <w:rPr>
          <w:b w:val="0"/>
          <w:sz w:val="24"/>
        </w:rPr>
        <w:t>- PostgreSQL</w:t>
      </w:r>
    </w:p>
    <w:p>
      <w:r>
        <w:rPr>
          <w:b w:val="0"/>
          <w:sz w:val="24"/>
        </w:rPr>
        <w:t>- JWT para autenticação</w:t>
      </w:r>
    </w:p>
    <w:p>
      <w:r>
        <w:rPr>
          <w:b w:val="0"/>
          <w:sz w:val="24"/>
        </w:rPr>
        <w:t>- curl/Postman para testes</w:t>
      </w:r>
    </w:p>
    <w:p>
      <w:r>
        <w:rPr>
          <w:b w:val="0"/>
          <w:sz w:val="24"/>
        </w:rPr>
        <w:t>Repositório GitHub:</w:t>
      </w:r>
    </w:p>
    <w:p>
      <w:r>
        <w:rPr>
          <w:b/>
          <w:color w:val="FF0000"/>
          <w:sz w:val="24"/>
        </w:rPr>
        <w:t>[INSIRA O LINK DO REPOSITÓRIO AQUI]</w:t>
      </w:r>
    </w:p>
    <w:p>
      <w:r>
        <w:rPr>
          <w:b w:val="0"/>
          <w:sz w:val="24"/>
        </w:rPr>
        <w:t>Documentação dos Endpoints:</w:t>
      </w:r>
    </w:p>
    <w:p>
      <w:r>
        <w:rPr>
          <w:b/>
          <w:color w:val="FF0000"/>
          <w:sz w:val="24"/>
        </w:rPr>
        <w:t>[COLAR CONTEÚDO DO ARQUIVO .MD AQUI]</w:t>
      </w:r>
    </w:p>
    <w:p>
      <w:pPr>
        <w:pStyle w:val="Heading1"/>
      </w:pPr>
      <w:r>
        <w:t>5. Plano de Testes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Teste</w:t>
            </w:r>
          </w:p>
        </w:tc>
        <w:tc>
          <w:tcPr>
            <w:tcW w:type="dxa" w:w="1440"/>
          </w:tcPr>
          <w:p>
            <w:r>
              <w:t>Entrada usada</w:t>
            </w:r>
          </w:p>
        </w:tc>
        <w:tc>
          <w:tcPr>
            <w:tcW w:type="dxa" w:w="1440"/>
          </w:tcPr>
          <w:p>
            <w:r>
              <w:t>Esperado</w:t>
            </w:r>
          </w:p>
        </w:tc>
        <w:tc>
          <w:tcPr>
            <w:tcW w:type="dxa" w:w="1440"/>
          </w:tcPr>
          <w:p>
            <w:r>
              <w:t>Obtido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CT01</w:t>
            </w:r>
          </w:p>
        </w:tc>
        <w:tc>
          <w:tcPr>
            <w:tcW w:type="dxa" w:w="1440"/>
          </w:tcPr>
          <w:p>
            <w:r>
              <w:t>Cadastro de usuário</w:t>
            </w:r>
          </w:p>
        </w:tc>
        <w:tc>
          <w:tcPr>
            <w:tcW w:type="dxa" w:w="1440"/>
          </w:tcPr>
          <w:p>
            <w:r>
              <w:t>email/senha</w:t>
            </w:r>
          </w:p>
        </w:tc>
        <w:tc>
          <w:tcPr>
            <w:tcW w:type="dxa" w:w="1440"/>
          </w:tcPr>
          <w:p>
            <w:r>
              <w:t>201 Created</w:t>
            </w:r>
          </w:p>
        </w:tc>
        <w:tc>
          <w:tcPr>
            <w:tcW w:type="dxa" w:w="1440"/>
          </w:tcPr>
          <w:p>
            <w:r>
              <w:t>OK</w:t>
            </w:r>
          </w:p>
        </w:tc>
        <w:tc>
          <w:tcPr>
            <w:tcW w:type="dxa" w:w="1440"/>
          </w:tcPr>
          <w:p>
            <w:r>
              <w:t>✅</w:t>
            </w:r>
          </w:p>
        </w:tc>
      </w:tr>
      <w:tr>
        <w:tc>
          <w:tcPr>
            <w:tcW w:type="dxa" w:w="1440"/>
          </w:tcPr>
          <w:p>
            <w:r>
              <w:t>CT02</w:t>
            </w:r>
          </w:p>
        </w:tc>
        <w:tc>
          <w:tcPr>
            <w:tcW w:type="dxa" w:w="1440"/>
          </w:tcPr>
          <w:p>
            <w:r>
              <w:t>Login com JWT</w:t>
            </w:r>
          </w:p>
        </w:tc>
        <w:tc>
          <w:tcPr>
            <w:tcW w:type="dxa" w:w="1440"/>
          </w:tcPr>
          <w:p>
            <w:r>
              <w:t>email/senha</w:t>
            </w:r>
          </w:p>
        </w:tc>
        <w:tc>
          <w:tcPr>
            <w:tcW w:type="dxa" w:w="1440"/>
          </w:tcPr>
          <w:p>
            <w:r>
              <w:t>200 OK + token</w:t>
            </w:r>
          </w:p>
        </w:tc>
        <w:tc>
          <w:tcPr>
            <w:tcW w:type="dxa" w:w="1440"/>
          </w:tcPr>
          <w:p>
            <w:r>
              <w:t>OK</w:t>
            </w:r>
          </w:p>
        </w:tc>
        <w:tc>
          <w:tcPr>
            <w:tcW w:type="dxa" w:w="1440"/>
          </w:tcPr>
          <w:p>
            <w:r>
              <w:t>✅</w:t>
            </w:r>
          </w:p>
        </w:tc>
      </w:tr>
      <w:tr>
        <w:tc>
          <w:tcPr>
            <w:tcW w:type="dxa" w:w="1440"/>
          </w:tcPr>
          <w:p>
            <w:r>
              <w:t>CT03</w:t>
            </w:r>
          </w:p>
        </w:tc>
        <w:tc>
          <w:tcPr>
            <w:tcW w:type="dxa" w:w="1440"/>
          </w:tcPr>
          <w:p>
            <w:r>
              <w:t>Criar paciente</w:t>
            </w:r>
          </w:p>
        </w:tc>
        <w:tc>
          <w:tcPr>
            <w:tcW w:type="dxa" w:w="1440"/>
          </w:tcPr>
          <w:p>
            <w:r>
              <w:t>nome, cpf, nascimento + token</w:t>
            </w:r>
          </w:p>
        </w:tc>
        <w:tc>
          <w:tcPr>
            <w:tcW w:type="dxa" w:w="1440"/>
          </w:tcPr>
          <w:p>
            <w:r>
              <w:t>201 Created</w:t>
            </w:r>
          </w:p>
        </w:tc>
        <w:tc>
          <w:tcPr>
            <w:tcW w:type="dxa" w:w="1440"/>
          </w:tcPr>
          <w:p>
            <w:r>
              <w:t>OK</w:t>
            </w:r>
          </w:p>
        </w:tc>
        <w:tc>
          <w:tcPr>
            <w:tcW w:type="dxa" w:w="1440"/>
          </w:tcPr>
          <w:p>
            <w:r>
              <w:t>✅</w:t>
            </w:r>
          </w:p>
        </w:tc>
      </w:tr>
      <w:tr>
        <w:tc>
          <w:tcPr>
            <w:tcW w:type="dxa" w:w="1440"/>
          </w:tcPr>
          <w:p>
            <w:r>
              <w:t>CT04</w:t>
            </w:r>
          </w:p>
        </w:tc>
        <w:tc>
          <w:tcPr>
            <w:tcW w:type="dxa" w:w="1440"/>
          </w:tcPr>
          <w:p>
            <w:r>
              <w:t>Criar consulta</w:t>
            </w:r>
          </w:p>
        </w:tc>
        <w:tc>
          <w:tcPr>
            <w:tcW w:type="dxa" w:w="1440"/>
          </w:tcPr>
          <w:p>
            <w:r>
              <w:t>data, paciente_id + token</w:t>
            </w:r>
          </w:p>
        </w:tc>
        <w:tc>
          <w:tcPr>
            <w:tcW w:type="dxa" w:w="1440"/>
          </w:tcPr>
          <w:p>
            <w:r>
              <w:t>201 Created</w:t>
            </w:r>
          </w:p>
        </w:tc>
        <w:tc>
          <w:tcPr>
            <w:tcW w:type="dxa" w:w="1440"/>
          </w:tcPr>
          <w:p>
            <w:r>
              <w:t>OK</w:t>
            </w:r>
          </w:p>
        </w:tc>
        <w:tc>
          <w:tcPr>
            <w:tcW w:type="dxa" w:w="1440"/>
          </w:tcPr>
          <w:p>
            <w:r>
              <w:t>✅</w:t>
            </w:r>
          </w:p>
        </w:tc>
      </w:tr>
      <w:tr>
        <w:tc>
          <w:tcPr>
            <w:tcW w:type="dxa" w:w="1440"/>
          </w:tcPr>
          <w:p>
            <w:r>
              <w:t>CT05</w:t>
            </w:r>
          </w:p>
        </w:tc>
        <w:tc>
          <w:tcPr>
            <w:tcW w:type="dxa" w:w="1440"/>
          </w:tcPr>
          <w:p>
            <w:r>
              <w:t>Acesso sem token</w:t>
            </w:r>
          </w:p>
        </w:tc>
        <w:tc>
          <w:tcPr>
            <w:tcW w:type="dxa" w:w="1440"/>
          </w:tcPr>
          <w:p>
            <w:r>
              <w:t>curl sem header Authorization</w:t>
            </w:r>
          </w:p>
        </w:tc>
        <w:tc>
          <w:tcPr>
            <w:tcW w:type="dxa" w:w="1440"/>
          </w:tcPr>
          <w:p>
            <w:r>
              <w:t>401 Unauthorized</w:t>
            </w:r>
          </w:p>
        </w:tc>
        <w:tc>
          <w:tcPr>
            <w:tcW w:type="dxa" w:w="1440"/>
          </w:tcPr>
          <w:p>
            <w:r>
              <w:t>OK</w:t>
            </w:r>
          </w:p>
        </w:tc>
        <w:tc>
          <w:tcPr>
            <w:tcW w:type="dxa" w:w="1440"/>
          </w:tcPr>
          <w:p>
            <w:r>
              <w:t>✅</w:t>
            </w:r>
          </w:p>
        </w:tc>
      </w:tr>
    </w:tbl>
    <w:p>
      <w:pPr>
        <w:pStyle w:val="Heading1"/>
      </w:pPr>
      <w:r>
        <w:t>6. Conclusão</w:t>
      </w:r>
    </w:p>
    <w:p>
      <w:r>
        <w:rPr>
          <w:b w:val="0"/>
          <w:sz w:val="24"/>
        </w:rPr>
        <w:t>Durante o desenvolvimento deste projeto, foi possível consolidar conhecimentos em criação de APIs RESTful, autenticação com JWT e persistência de dados em banco relacional.</w:t>
      </w:r>
    </w:p>
    <w:p>
      <w:r>
        <w:rPr>
          <w:b w:val="0"/>
          <w:sz w:val="24"/>
        </w:rPr>
        <w:t>A principal dificuldade enfrentada foi a conexão com banco de dados remoto e o controle de tokens. Futuramente, o sistema pode ser estendido com filtros avançados, integração com front-end e deploy online.</w:t>
      </w:r>
    </w:p>
    <w:p>
      <w:r>
        <w:rPr>
          <w:b/>
          <w:color w:val="FF0000"/>
          <w:sz w:val="24"/>
        </w:rPr>
        <w:t>[ADICIONE QUALQUER OBSERVAÇÃO PESSOAL AQUI]</w:t>
      </w:r>
    </w:p>
    <w:p>
      <w:pPr>
        <w:pStyle w:val="Heading1"/>
      </w:pPr>
      <w:r>
        <w:t>7. Referências</w:t>
      </w:r>
    </w:p>
    <w:p>
      <w:r>
        <w:rPr>
          <w:b w:val="0"/>
          <w:sz w:val="24"/>
        </w:rPr>
        <w:t>- Node.js - https://nodejs.org</w:t>
      </w:r>
    </w:p>
    <w:p>
      <w:r>
        <w:rPr>
          <w:b w:val="0"/>
          <w:sz w:val="24"/>
        </w:rPr>
        <w:t>- Express - https://expressjs.com</w:t>
      </w:r>
    </w:p>
    <w:p>
      <w:r>
        <w:rPr>
          <w:b w:val="0"/>
          <w:sz w:val="24"/>
        </w:rPr>
        <w:t>- PostgreSQL - https://www.postgresql.org/</w:t>
      </w:r>
    </w:p>
    <w:p>
      <w:r>
        <w:rPr>
          <w:b w:val="0"/>
          <w:sz w:val="24"/>
        </w:rPr>
        <w:t>- JWT - https://jwt.io/</w:t>
      </w:r>
    </w:p>
    <w:p>
      <w:r>
        <w:rPr>
          <w:b w:val="0"/>
          <w:sz w:val="24"/>
        </w:rPr>
        <w:t>- DB Diagram - https://dbdiagram.io</w:t>
      </w:r>
    </w:p>
    <w:p>
      <w:r>
        <w:rPr>
          <w:b/>
          <w:color w:val="FF0000"/>
          <w:sz w:val="24"/>
        </w:rPr>
        <w:t>[ADICIONE OUTRAS REFERÊNCIAS UTILIZADAS]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